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Mini Quiz - Machine Learning Basics</w:t>
      </w:r>
    </w:p>
    <w:p>
      <w:pPr>
        <w:pStyle w:val="Heading2"/>
      </w:pPr>
      <w:r>
        <w:t>What is the difference between supervised and unsupervised learning?</w:t>
      </w:r>
    </w:p>
    <w:p>
      <w:r>
        <w:t>Supervised learning involves training a model on a labeled dataset, meaning that each training example is paired with an output label. The model learns to predict the label from the input data. In contrast, unsupervised learning involves using input data without labeled responses. The model tries to find patterns and structure in the data.</w:t>
      </w:r>
    </w:p>
    <w:p>
      <w:pPr>
        <w:pStyle w:val="Heading2"/>
      </w:pPr>
      <w:r>
        <w:t>What is a feature?</w:t>
      </w:r>
    </w:p>
    <w:p>
      <w:r>
        <w:t>A feature is an individual measurable property or characteristic of a data sample. In a dataset, features are the inputs that are used by a machine learning model to make predictions.</w:t>
      </w:r>
    </w:p>
    <w:p>
      <w:pPr>
        <w:pStyle w:val="Heading2"/>
      </w:pPr>
      <w:r>
        <w:t>What is a label?</w:t>
      </w:r>
    </w:p>
    <w:p>
      <w:r>
        <w:t>A label is the output or the value that the model is trying to predict. In supervised learning, each training example is associated with a label.</w:t>
      </w:r>
    </w:p>
    <w:p>
      <w:pPr>
        <w:pStyle w:val="Heading2"/>
      </w:pPr>
      <w:r>
        <w:t>Which library do we use to implement ML models in Python?</w:t>
      </w:r>
    </w:p>
    <w:p>
      <w:r>
        <w:t>We commonly use the scikit-learn library (also known as sklearn) to implement machine learning models in Python.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